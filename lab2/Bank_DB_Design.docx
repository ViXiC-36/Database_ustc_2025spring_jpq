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508E" w14:textId="4087331D" w:rsidR="00B40F07" w:rsidRDefault="00A73F4D" w:rsidP="00A73F4D">
      <w:pPr>
        <w:pStyle w:val="aa"/>
        <w:jc w:val="center"/>
        <w:rPr>
          <w:rFonts w:eastAsia="宋体"/>
          <w:lang w:eastAsia="zh-CN"/>
        </w:rPr>
      </w:pPr>
      <w:r>
        <w:rPr>
          <w:lang w:eastAsia="zh-CN"/>
        </w:rPr>
        <w:t>银行业务管理系统数据库设计</w:t>
      </w:r>
    </w:p>
    <w:p w14:paraId="1DC0C464" w14:textId="1453E338" w:rsidR="00A73F4D" w:rsidRPr="00A73F4D" w:rsidRDefault="00A73F4D" w:rsidP="00A73F4D">
      <w:pPr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PB22111599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杨映川</w:t>
      </w:r>
    </w:p>
    <w:p w14:paraId="7ABF171F" w14:textId="3FD246AE" w:rsidR="00B40F07" w:rsidRDefault="00A73F4D">
      <w:pPr>
        <w:pStyle w:val="1"/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概念模型设计</w:t>
      </w:r>
    </w:p>
    <w:p w14:paraId="174F48D3" w14:textId="3BA96812" w:rsidR="00003EAF" w:rsidRPr="00003EAF" w:rsidRDefault="00A73F4D">
      <w:pPr>
        <w:rPr>
          <w:rFonts w:ascii="微软雅黑" w:eastAsia="微软雅黑" w:hAnsi="微软雅黑" w:cs="微软雅黑" w:hint="eastAsia"/>
          <w:lang w:eastAsia="zh-CN"/>
        </w:rPr>
      </w:pPr>
      <w:r>
        <w:rPr>
          <w:lang w:eastAsia="zh-CN"/>
        </w:rPr>
        <w:t xml:space="preserve">1.1 </w:t>
      </w:r>
      <w:r>
        <w:rPr>
          <w:rFonts w:ascii="微软雅黑" w:eastAsia="微软雅黑" w:hAnsi="微软雅黑" w:cs="微软雅黑" w:hint="eastAsia"/>
          <w:lang w:eastAsia="zh-CN"/>
        </w:rPr>
        <w:t>实体设计</w:t>
      </w:r>
    </w:p>
    <w:p w14:paraId="3ED5901C" w14:textId="6AFA8211" w:rsidR="00003EAF" w:rsidRPr="00003EAF" w:rsidRDefault="00003EAF" w:rsidP="00003EAF">
      <w:pPr>
        <w:spacing w:line="0" w:lineRule="atLeast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实体：（主键），其他属性</w:t>
      </w:r>
    </w:p>
    <w:p w14:paraId="654DD767" w14:textId="77777777" w:rsidR="00003EAF" w:rsidRDefault="00003EAF" w:rsidP="00003EAF">
      <w:pPr>
        <w:spacing w:line="0" w:lineRule="atLeast"/>
        <w:rPr>
          <w:rFonts w:ascii="宋体" w:eastAsia="宋体" w:hAnsi="宋体"/>
          <w:lang w:eastAsia="zh-CN"/>
        </w:rPr>
      </w:pPr>
      <w:r>
        <w:rPr>
          <w:lang w:eastAsia="zh-CN"/>
        </w:rPr>
        <w:t>Branch</w:t>
      </w:r>
      <w:r>
        <w:rPr>
          <w:rFonts w:ascii="宋体" w:eastAsia="宋体" w:hAnsi="宋体"/>
          <w:lang w:eastAsia="zh-CN"/>
        </w:rPr>
        <w:t>:(</w:t>
      </w:r>
      <w:proofErr w:type="spellStart"/>
      <w:r>
        <w:rPr>
          <w:rFonts w:ascii="宋体" w:eastAsia="宋体" w:hAnsi="宋体"/>
          <w:lang w:eastAsia="zh-CN"/>
        </w:rPr>
        <w:t>branch_name</w:t>
      </w:r>
      <w:proofErr w:type="spellEnd"/>
      <w:r>
        <w:rPr>
          <w:rFonts w:ascii="宋体" w:eastAsia="宋体" w:hAnsi="宋体"/>
          <w:lang w:eastAsia="zh-CN"/>
        </w:rPr>
        <w:t>),</w:t>
      </w:r>
      <w:proofErr w:type="spellStart"/>
      <w:r>
        <w:rPr>
          <w:rFonts w:ascii="宋体" w:eastAsia="宋体" w:hAnsi="宋体"/>
          <w:lang w:eastAsia="zh-CN"/>
        </w:rPr>
        <w:t>city,finance</w:t>
      </w:r>
      <w:proofErr w:type="spellEnd"/>
    </w:p>
    <w:p w14:paraId="0FE701AB" w14:textId="09463437" w:rsidR="00B40F07" w:rsidRDefault="00A73F4D" w:rsidP="00003EAF">
      <w:pPr>
        <w:spacing w:line="0" w:lineRule="atLeast"/>
        <w:rPr>
          <w:lang w:eastAsia="zh-CN"/>
        </w:rPr>
      </w:pPr>
      <w:r>
        <w:rPr>
          <w:lang w:eastAsia="zh-CN"/>
        </w:rPr>
        <w:br/>
      </w:r>
    </w:p>
    <w:p w14:paraId="2C37A4E9" w14:textId="095F0A7A" w:rsidR="00B40F07" w:rsidRDefault="00A73F4D">
      <w:pPr>
        <w:rPr>
          <w:lang w:eastAsia="zh-CN"/>
        </w:rPr>
      </w:pPr>
      <w:r>
        <w:rPr>
          <w:lang w:eastAsia="zh-CN"/>
        </w:rPr>
        <w:t xml:space="preserve">1.2 </w:t>
      </w:r>
      <w:r>
        <w:rPr>
          <w:rFonts w:ascii="微软雅黑" w:eastAsia="微软雅黑" w:hAnsi="微软雅黑" w:cs="微软雅黑" w:hint="eastAsia"/>
          <w:lang w:eastAsia="zh-CN"/>
        </w:rPr>
        <w:t>联系设计</w:t>
      </w:r>
      <w:r>
        <w:rPr>
          <w:lang w:eastAsia="zh-CN"/>
        </w:rPr>
        <w:br/>
      </w:r>
      <w:r>
        <w:rPr>
          <w:lang w:eastAsia="zh-CN"/>
        </w:rPr>
        <w:br/>
      </w:r>
    </w:p>
    <w:p w14:paraId="1E219E66" w14:textId="52414604" w:rsidR="00A73F4D" w:rsidRPr="00A73F4D" w:rsidRDefault="00A73F4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/>
          <w:lang w:eastAsia="zh-CN"/>
        </w:rPr>
        <w:t xml:space="preserve">.3 </w:t>
      </w:r>
      <w:r>
        <w:rPr>
          <w:rFonts w:eastAsia="宋体" w:hint="eastAsia"/>
          <w:lang w:eastAsia="zh-CN"/>
        </w:rPr>
        <w:t>Power</w:t>
      </w:r>
      <w:r>
        <w:rPr>
          <w:rFonts w:eastAsia="宋体"/>
          <w:lang w:eastAsia="zh-CN"/>
        </w:rPr>
        <w:t xml:space="preserve"> Design 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ER</w:t>
      </w:r>
      <w:r>
        <w:rPr>
          <w:rFonts w:eastAsia="宋体" w:hint="eastAsia"/>
          <w:lang w:eastAsia="zh-CN"/>
        </w:rPr>
        <w:t>图</w:t>
      </w:r>
    </w:p>
    <w:p w14:paraId="6DBE436D" w14:textId="21F331D6" w:rsidR="00B40F07" w:rsidRDefault="00A73F4D">
      <w:pPr>
        <w:pStyle w:val="1"/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ascii="宋体" w:eastAsia="宋体" w:hAnsi="宋体" w:hint="eastAsia"/>
          <w:lang w:eastAsia="zh-CN"/>
        </w:rPr>
        <w:t>概念模型到</w:t>
      </w:r>
      <w:r>
        <w:rPr>
          <w:lang w:eastAsia="zh-CN"/>
        </w:rPr>
        <w:t>逻辑模型</w:t>
      </w:r>
      <w:r>
        <w:rPr>
          <w:rFonts w:ascii="宋体" w:eastAsia="宋体" w:hAnsi="宋体" w:hint="eastAsia"/>
          <w:lang w:eastAsia="zh-CN"/>
        </w:rPr>
        <w:t>的</w:t>
      </w:r>
      <w:r>
        <w:rPr>
          <w:lang w:eastAsia="zh-CN"/>
        </w:rPr>
        <w:t>转换</w:t>
      </w:r>
    </w:p>
    <w:p w14:paraId="372DA30F" w14:textId="72BDDA29" w:rsidR="00B40F07" w:rsidRDefault="00A73F4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 xml:space="preserve">.1 </w:t>
      </w:r>
      <w:r>
        <w:rPr>
          <w:rFonts w:eastAsia="宋体" w:hint="eastAsia"/>
          <w:lang w:eastAsia="zh-CN"/>
        </w:rPr>
        <w:t>实体转换</w:t>
      </w:r>
    </w:p>
    <w:p w14:paraId="78673EF8" w14:textId="2BE79579" w:rsidR="00A73F4D" w:rsidRDefault="00A73F4D">
      <w:pPr>
        <w:rPr>
          <w:rFonts w:eastAsia="宋体"/>
          <w:lang w:eastAsia="zh-CN"/>
        </w:rPr>
      </w:pPr>
    </w:p>
    <w:p w14:paraId="6E5E13A7" w14:textId="3F131586" w:rsidR="00A73F4D" w:rsidRDefault="00A73F4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 xml:space="preserve">.2 </w:t>
      </w:r>
      <w:r>
        <w:rPr>
          <w:rFonts w:eastAsia="宋体" w:hint="eastAsia"/>
          <w:lang w:eastAsia="zh-CN"/>
        </w:rPr>
        <w:t>联系转换</w:t>
      </w:r>
    </w:p>
    <w:p w14:paraId="5A2D7D63" w14:textId="1E30124A" w:rsidR="00A73F4D" w:rsidRDefault="00A73F4D">
      <w:pPr>
        <w:rPr>
          <w:rFonts w:eastAsia="宋体"/>
          <w:lang w:eastAsia="zh-CN"/>
        </w:rPr>
      </w:pPr>
    </w:p>
    <w:p w14:paraId="353A53C3" w14:textId="49441591" w:rsidR="00A73F4D" w:rsidRPr="00A73F4D" w:rsidRDefault="00A73F4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 xml:space="preserve">.3 </w:t>
      </w:r>
      <w:r>
        <w:rPr>
          <w:rFonts w:eastAsia="宋体" w:hint="eastAsia"/>
          <w:lang w:eastAsia="zh-CN"/>
        </w:rPr>
        <w:t>最终的关系模式</w:t>
      </w:r>
    </w:p>
    <w:p w14:paraId="6CD55708" w14:textId="30A87086" w:rsidR="00B40F07" w:rsidRDefault="00A73F4D">
      <w:pPr>
        <w:pStyle w:val="1"/>
        <w:rPr>
          <w:lang w:eastAsia="zh-CN"/>
        </w:rPr>
      </w:pPr>
      <w:r>
        <w:rPr>
          <w:lang w:eastAsia="zh-CN"/>
        </w:rPr>
        <w:t xml:space="preserve">3. MySQL </w:t>
      </w:r>
      <w:r>
        <w:rPr>
          <w:rFonts w:ascii="宋体" w:eastAsia="宋体" w:hAnsi="宋体" w:hint="eastAsia"/>
          <w:lang w:eastAsia="zh-CN"/>
        </w:rPr>
        <w:t>数据库</w:t>
      </w:r>
      <w:r>
        <w:rPr>
          <w:rFonts w:ascii="微软雅黑" w:eastAsia="微软雅黑" w:hAnsi="微软雅黑" w:cs="微软雅黑" w:hint="eastAsia"/>
          <w:lang w:eastAsia="zh-CN"/>
        </w:rPr>
        <w:t>结构</w:t>
      </w:r>
      <w:r>
        <w:rPr>
          <w:lang w:eastAsia="zh-CN"/>
        </w:rPr>
        <w:t>实现</w:t>
      </w:r>
    </w:p>
    <w:p w14:paraId="4C05F9E5" w14:textId="54EAC6B0" w:rsidR="00A73F4D" w:rsidRPr="00A73F4D" w:rsidRDefault="00A73F4D" w:rsidP="00A73F4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</w:t>
      </w:r>
      <w:r>
        <w:rPr>
          <w:rFonts w:eastAsia="宋体"/>
          <w:lang w:eastAsia="zh-CN"/>
        </w:rPr>
        <w:t xml:space="preserve">.1 </w:t>
      </w:r>
      <w:r>
        <w:rPr>
          <w:rFonts w:eastAsia="宋体" w:hint="eastAsia"/>
          <w:lang w:eastAsia="zh-CN"/>
        </w:rPr>
        <w:t>Power</w:t>
      </w:r>
      <w:r>
        <w:rPr>
          <w:rFonts w:eastAsia="宋体"/>
          <w:lang w:eastAsia="zh-CN"/>
        </w:rPr>
        <w:t xml:space="preserve"> Design 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PDM</w:t>
      </w:r>
      <w:r>
        <w:rPr>
          <w:rFonts w:eastAsia="宋体" w:hint="eastAsia"/>
          <w:lang w:eastAsia="zh-CN"/>
        </w:rPr>
        <w:t>图</w:t>
      </w:r>
    </w:p>
    <w:p w14:paraId="4F78ACEA" w14:textId="4DD52501" w:rsidR="00B40F07" w:rsidRDefault="00B40F07">
      <w:pPr>
        <w:rPr>
          <w:rFonts w:eastAsia="宋体"/>
          <w:lang w:eastAsia="zh-CN"/>
        </w:rPr>
      </w:pPr>
    </w:p>
    <w:p w14:paraId="04F973C1" w14:textId="42DCE9E9" w:rsidR="00A73F4D" w:rsidRPr="00A73F4D" w:rsidRDefault="00A73F4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3.2 </w:t>
      </w:r>
      <w:r>
        <w:rPr>
          <w:rFonts w:eastAsia="宋体" w:hint="eastAsia"/>
          <w:lang w:eastAsia="zh-CN"/>
        </w:rPr>
        <w:t>数据库表定义</w:t>
      </w:r>
    </w:p>
    <w:p w14:paraId="638E7322" w14:textId="77777777" w:rsidR="00B40F07" w:rsidRDefault="00A73F4D">
      <w:pPr>
        <w:pStyle w:val="1"/>
        <w:rPr>
          <w:lang w:eastAsia="zh-CN"/>
        </w:rPr>
      </w:pPr>
      <w:r>
        <w:rPr>
          <w:lang w:eastAsia="zh-CN"/>
        </w:rPr>
        <w:lastRenderedPageBreak/>
        <w:t xml:space="preserve">4. </w:t>
      </w:r>
      <w:r>
        <w:rPr>
          <w:lang w:eastAsia="zh-CN"/>
        </w:rPr>
        <w:t>总结与体会</w:t>
      </w:r>
    </w:p>
    <w:p w14:paraId="6AE3CF4B" w14:textId="300668A9" w:rsidR="00B40F07" w:rsidRDefault="00B40F07">
      <w:pPr>
        <w:rPr>
          <w:lang w:eastAsia="zh-CN"/>
        </w:rPr>
      </w:pPr>
    </w:p>
    <w:sectPr w:rsidR="00B40F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EAF"/>
    <w:rsid w:val="00034616"/>
    <w:rsid w:val="0006063C"/>
    <w:rsid w:val="0015074B"/>
    <w:rsid w:val="0029639D"/>
    <w:rsid w:val="00326F90"/>
    <w:rsid w:val="004553E5"/>
    <w:rsid w:val="00A21076"/>
    <w:rsid w:val="00A73F4D"/>
    <w:rsid w:val="00AA1D8D"/>
    <w:rsid w:val="00B40F07"/>
    <w:rsid w:val="00B47730"/>
    <w:rsid w:val="00B61B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D272C"/>
  <w14:defaultImageDpi w14:val="300"/>
  <w15:docId w15:val="{CAC4E593-2878-4C75-A947-605BC968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3F4D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94</Words>
  <Characters>146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Vicky 杨</cp:lastModifiedBy>
  <cp:revision>3</cp:revision>
  <dcterms:created xsi:type="dcterms:W3CDTF">2013-12-23T23:15:00Z</dcterms:created>
  <dcterms:modified xsi:type="dcterms:W3CDTF">2025-05-09T03:07:00Z</dcterms:modified>
  <cp:category/>
</cp:coreProperties>
</file>